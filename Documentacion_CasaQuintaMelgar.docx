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8552" w14:textId="77777777" w:rsidR="009E11DE" w:rsidRDefault="006113BC">
      <w:pPr>
        <w:pStyle w:val="Ttulo1"/>
      </w:pPr>
      <w:r>
        <w:t>📑</w:t>
      </w:r>
      <w:r>
        <w:t xml:space="preserve"> Documentación de Entrega – Paquete de Publicidad</w:t>
      </w:r>
    </w:p>
    <w:p w14:paraId="42CA620C" w14:textId="77777777" w:rsidR="009E11DE" w:rsidRDefault="006113BC">
      <w:r>
        <w:t>**Cliente:** Yuly Marcela Rangel Quintero</w:t>
      </w:r>
    </w:p>
    <w:p w14:paraId="6920363B" w14:textId="77777777" w:rsidR="009E11DE" w:rsidRDefault="006113BC">
      <w:r>
        <w:t>**Proyecto:** Casa Quinta Melgar</w:t>
      </w:r>
    </w:p>
    <w:p w14:paraId="13CD6767" w14:textId="77777777" w:rsidR="009E11DE" w:rsidRDefault="006113BC">
      <w:r>
        <w:t>**Fecha de entrega:** ___ / ___ / 2025</w:t>
      </w:r>
    </w:p>
    <w:p w14:paraId="4A049875" w14:textId="77777777" w:rsidR="009E11DE" w:rsidRDefault="006113BC">
      <w:r>
        <w:t>**Responsable del proyecto:** Soluciones Lamakinet</w:t>
      </w:r>
    </w:p>
    <w:p w14:paraId="2D59A9A1" w14:textId="77777777" w:rsidR="009E11DE" w:rsidRDefault="006113BC">
      <w:r>
        <w:br/>
      </w:r>
    </w:p>
    <w:p w14:paraId="63CD5942" w14:textId="77777777" w:rsidR="009E11DE" w:rsidRDefault="006113BC">
      <w:pPr>
        <w:pStyle w:val="Ttulo2"/>
      </w:pPr>
      <w:r>
        <w:t>1. Página Web</w:t>
      </w:r>
    </w:p>
    <w:p w14:paraId="57E615A9" w14:textId="77777777" w:rsidR="009E11DE" w:rsidRDefault="006113BC">
      <w:r>
        <w:t xml:space="preserve">URL: </w:t>
      </w:r>
      <w:r>
        <w:t>https://www.tucasaquintamelgar.com.co</w:t>
      </w:r>
    </w:p>
    <w:p w14:paraId="30D9E8AF" w14:textId="77777777" w:rsidR="009E11DE" w:rsidRDefault="006113BC">
      <w:r>
        <w:t>Hosting / Servidor: GitHub Pages</w:t>
      </w:r>
    </w:p>
    <w:p w14:paraId="32C057D1" w14:textId="77777777" w:rsidR="009E11DE" w:rsidRDefault="006113BC">
      <w:r>
        <w:t>Usuario: ____________________</w:t>
      </w:r>
    </w:p>
    <w:p w14:paraId="17F5C964" w14:textId="77777777" w:rsidR="009E11DE" w:rsidRDefault="006113BC">
      <w:r>
        <w:t>Contraseña: ____________________</w:t>
      </w:r>
    </w:p>
    <w:p w14:paraId="4B3BBA59" w14:textId="77777777" w:rsidR="009E11DE" w:rsidRDefault="006113BC">
      <w:pPr>
        <w:pStyle w:val="Ttulo2"/>
      </w:pPr>
      <w:r>
        <w:t>2. Dominio</w:t>
      </w:r>
    </w:p>
    <w:p w14:paraId="4D68CAF0" w14:textId="77777777" w:rsidR="009E11DE" w:rsidRDefault="006113BC">
      <w:r>
        <w:t>Proveedor: GoDaddy</w:t>
      </w:r>
    </w:p>
    <w:p w14:paraId="483E3486" w14:textId="77777777" w:rsidR="009E11DE" w:rsidRDefault="006113BC">
      <w:r>
        <w:t>Dominio: tucasaquintamelgar.com.co</w:t>
      </w:r>
    </w:p>
    <w:p w14:paraId="1571E2A2" w14:textId="77777777" w:rsidR="009E11DE" w:rsidRDefault="006113BC">
      <w:r>
        <w:t>Usuario: ____________________</w:t>
      </w:r>
    </w:p>
    <w:p w14:paraId="4D100E2F" w14:textId="77777777" w:rsidR="009E11DE" w:rsidRDefault="006113BC">
      <w:r>
        <w:t>Contraseña: _______________</w:t>
      </w:r>
      <w:r>
        <w:t>_____</w:t>
      </w:r>
    </w:p>
    <w:p w14:paraId="7BFCF6CA" w14:textId="77777777" w:rsidR="009E11DE" w:rsidRDefault="006113BC">
      <w:pPr>
        <w:pStyle w:val="Ttulo2"/>
      </w:pPr>
      <w:r>
        <w:t>3. Redes Sociales</w:t>
      </w:r>
    </w:p>
    <w:p w14:paraId="32949BCB" w14:textId="77777777" w:rsidR="009E11DE" w:rsidRDefault="006113BC">
      <w:pPr>
        <w:pStyle w:val="Ttulo3"/>
      </w:pPr>
      <w:r>
        <w:t>📘</w:t>
      </w:r>
      <w:r>
        <w:t xml:space="preserve"> Facebook</w:t>
      </w:r>
    </w:p>
    <w:p w14:paraId="0A2990B1" w14:textId="77777777" w:rsidR="009E11DE" w:rsidRDefault="006113BC">
      <w:r>
        <w:t>URL Página: https://www.facebook.com/people/Casa-Quinta-Melgar/61580426685856/</w:t>
      </w:r>
    </w:p>
    <w:p w14:paraId="77A096E3" w14:textId="77777777" w:rsidR="009E11DE" w:rsidRDefault="006113BC">
      <w:r>
        <w:t>Usuario: ____________________</w:t>
      </w:r>
    </w:p>
    <w:p w14:paraId="66C97255" w14:textId="77777777" w:rsidR="009E11DE" w:rsidRDefault="006113BC">
      <w:r>
        <w:t>Contraseña: ____________________</w:t>
      </w:r>
    </w:p>
    <w:p w14:paraId="5934080F" w14:textId="77777777" w:rsidR="009E11DE" w:rsidRDefault="006113BC">
      <w:pPr>
        <w:pStyle w:val="Ttulo3"/>
      </w:pPr>
      <w:r>
        <w:t>📸</w:t>
      </w:r>
      <w:r>
        <w:t xml:space="preserve"> Instagram</w:t>
      </w:r>
    </w:p>
    <w:p w14:paraId="3C2617D8" w14:textId="77777777" w:rsidR="009E11DE" w:rsidRDefault="006113BC">
      <w:r>
        <w:t>URL: ____________________</w:t>
      </w:r>
    </w:p>
    <w:p w14:paraId="1C6D7EA1" w14:textId="77777777" w:rsidR="009E11DE" w:rsidRDefault="006113BC">
      <w:r>
        <w:t>Usuario: ____________________</w:t>
      </w:r>
    </w:p>
    <w:p w14:paraId="2F9FB311" w14:textId="77777777" w:rsidR="009E11DE" w:rsidRDefault="006113BC">
      <w:r>
        <w:t>Contraseñ</w:t>
      </w:r>
      <w:r>
        <w:t>a: ____________________</w:t>
      </w:r>
    </w:p>
    <w:p w14:paraId="1CA55F15" w14:textId="77777777" w:rsidR="009E11DE" w:rsidRDefault="006113BC">
      <w:pPr>
        <w:pStyle w:val="Ttulo3"/>
      </w:pPr>
      <w:r>
        <w:lastRenderedPageBreak/>
        <w:t>🎵</w:t>
      </w:r>
      <w:r>
        <w:t xml:space="preserve"> TikTok</w:t>
      </w:r>
    </w:p>
    <w:p w14:paraId="0F3D5C2F" w14:textId="77777777" w:rsidR="009E11DE" w:rsidRDefault="006113BC">
      <w:r>
        <w:t>URL: https://www.tiktok.com/@casa.quinta.melgar?_t=ZS-8zhsq820UlE&amp;_r=1</w:t>
      </w:r>
    </w:p>
    <w:p w14:paraId="4006295A" w14:textId="77777777" w:rsidR="009E11DE" w:rsidRDefault="006113BC">
      <w:r>
        <w:t>Usuario: ____________________</w:t>
      </w:r>
    </w:p>
    <w:p w14:paraId="476D36F7" w14:textId="77777777" w:rsidR="009E11DE" w:rsidRDefault="006113BC">
      <w:r>
        <w:t>Contraseña: ____________________</w:t>
      </w:r>
    </w:p>
    <w:p w14:paraId="43E27055" w14:textId="77777777" w:rsidR="009E11DE" w:rsidRDefault="006113BC">
      <w:pPr>
        <w:pStyle w:val="Ttulo2"/>
      </w:pPr>
      <w:r>
        <w:t>4. Correo electrónico principal (Gmail)</w:t>
      </w:r>
    </w:p>
    <w:p w14:paraId="60FC351C" w14:textId="77777777" w:rsidR="009E11DE" w:rsidRDefault="006113BC">
      <w:r>
        <w:t xml:space="preserve">Correo: </w:t>
      </w:r>
      <w:r>
        <w:t>tucasaquintamelgar@gmail.com</w:t>
      </w:r>
    </w:p>
    <w:p w14:paraId="468E50E8" w14:textId="77777777" w:rsidR="009E11DE" w:rsidRDefault="006113BC">
      <w:r>
        <w:t>Contraseña: ____________________</w:t>
      </w:r>
    </w:p>
    <w:p w14:paraId="5CC2B709" w14:textId="77777777" w:rsidR="009E11DE" w:rsidRDefault="006113BC">
      <w:pPr>
        <w:pStyle w:val="Ttulo2"/>
      </w:pPr>
      <w:r>
        <w:t>5. Recomendaciones</w:t>
      </w:r>
    </w:p>
    <w:p w14:paraId="34F4BD8B" w14:textId="77777777" w:rsidR="009E11DE" w:rsidRDefault="006113BC">
      <w:r>
        <w:t>1. Cambio de contraseñas: Se recomienda cambiar todas las contraseñas tras recibir este documento.</w:t>
      </w:r>
    </w:p>
    <w:p w14:paraId="2C185F34" w14:textId="77777777" w:rsidR="009E11DE" w:rsidRDefault="006113BC">
      <w:r>
        <w:t>2. Almacenamiento seguro: Guardar este documento en un lugar seguro y no com</w:t>
      </w:r>
      <w:r>
        <w:t>partirlo con terceros.</w:t>
      </w:r>
    </w:p>
    <w:p w14:paraId="3E092256" w14:textId="77777777" w:rsidR="009E11DE" w:rsidRDefault="006113BC">
      <w:r>
        <w:t>3. Soporte inicial: Soluciones Lamakinet brindará acompañamiento inicial en el manejo de accesos y publicaciones.</w:t>
      </w:r>
    </w:p>
    <w:p w14:paraId="7F770BEA" w14:textId="77777777" w:rsidR="009E11DE" w:rsidRDefault="006113BC">
      <w:r>
        <w:br/>
        <w:t>✍</w:t>
      </w:r>
      <w:r>
        <w:t>️</w:t>
      </w:r>
      <w:r>
        <w:t xml:space="preserve"> Firma de entrega (Cliente): ___________________________</w:t>
      </w:r>
    </w:p>
    <w:p w14:paraId="15110593" w14:textId="77777777" w:rsidR="009E11DE" w:rsidRDefault="006113BC">
      <w:r>
        <w:t>📅</w:t>
      </w:r>
      <w:r>
        <w:t xml:space="preserve"> Fecha: ___ / ___ / 2025</w:t>
      </w:r>
    </w:p>
    <w:p w14:paraId="490F8BBA" w14:textId="77777777" w:rsidR="009E11DE" w:rsidRDefault="006113BC">
      <w:r>
        <w:br/>
        <w:t>✍</w:t>
      </w:r>
      <w:r>
        <w:t>️</w:t>
      </w:r>
      <w:r>
        <w:t xml:space="preserve"> Firma de responsable (Soluci</w:t>
      </w:r>
      <w:r>
        <w:t>ones Lamakinet): ___________________________</w:t>
      </w:r>
    </w:p>
    <w:sectPr w:rsidR="009E11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13BC"/>
    <w:rsid w:val="009E11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A9C1"/>
  <w14:defaultImageDpi w14:val="300"/>
  <w15:docId w15:val="{2B7AB237-2ADD-4AF3-AD88-F98EDC37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2025-09-14T01:08:00Z</dcterms:created>
  <dcterms:modified xsi:type="dcterms:W3CDTF">2025-09-14T01:08:00Z</dcterms:modified>
  <cp:category/>
</cp:coreProperties>
</file>